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D0" w:rsidRDefault="00B75F6A">
      <w:pPr>
        <w:pStyle w:val="Title"/>
      </w:pPr>
      <w:r>
        <w:t>Learn Node.js - Beginner Guide</w:t>
      </w:r>
      <w:bookmarkStart w:id="0" w:name="_GoBack"/>
      <w:bookmarkEnd w:id="0"/>
    </w:p>
    <w:p w:rsidR="001223D0" w:rsidRDefault="00B75F6A">
      <w:pPr>
        <w:pStyle w:val="Heading1"/>
      </w:pPr>
      <w:r>
        <w:t>1. What is Node.js?</w:t>
      </w:r>
    </w:p>
    <w:p w:rsidR="001223D0" w:rsidRDefault="00B75F6A">
      <w:r>
        <w:t>Node.js is an open-source, cross-platform JavaScript runtime environment that executes JavaScript code outside of a web browser. It is built on Chrome's V8 JavaScript engine and allows developers to use JavaScript to write command line tools and server-side scripts. Node.js is ideal for building fast and scalable network applications, especially real-time applications like chat servers, APIs, and more.</w:t>
      </w:r>
    </w:p>
    <w:p w:rsidR="001223D0" w:rsidRDefault="00B75F6A">
      <w:pPr>
        <w:pStyle w:val="Heading1"/>
      </w:pPr>
      <w:r>
        <w:t>2. Node.js Installation</w:t>
      </w:r>
    </w:p>
    <w:p w:rsidR="001223D0" w:rsidRDefault="00B75F6A">
      <w:r>
        <w:t>Step-by-step installation:</w:t>
      </w:r>
      <w:r>
        <w:br/>
        <w:t>1. Visit the official website: https://nodejs.org/</w:t>
      </w:r>
      <w:r>
        <w:br/>
        <w:t>2. Download the LTS (Long Term Support) version for your operating system (Windows, macOS, or Linux).</w:t>
      </w:r>
      <w:r>
        <w:br/>
        <w:t>3. Run the installer and follow the instructions.</w:t>
      </w:r>
      <w:r>
        <w:br/>
        <w:t>4. Verify the installation:</w:t>
      </w:r>
      <w:r>
        <w:br/>
        <w:t xml:space="preserve">   Open terminal or command prompt and type:</w:t>
      </w:r>
      <w:r>
        <w:br/>
        <w:t xml:space="preserve">   node -v  (to check Node.js version)</w:t>
      </w:r>
      <w:r>
        <w:br/>
        <w:t xml:space="preserve">   npm -v   (to check Node Package Manager version)</w:t>
      </w:r>
    </w:p>
    <w:p w:rsidR="001223D0" w:rsidRDefault="00B75F6A">
      <w:pPr>
        <w:pStyle w:val="Heading1"/>
      </w:pPr>
      <w:r>
        <w:t>3. Node.js Hello World</w:t>
      </w:r>
    </w:p>
    <w:p w:rsidR="001223D0" w:rsidRDefault="00B75F6A">
      <w:r>
        <w:t>Create a file named 'hello.js' and write the following code:</w:t>
      </w:r>
      <w:r>
        <w:br/>
      </w:r>
      <w:r>
        <w:br/>
        <w:t>console.log('Hello, Node.js!');</w:t>
      </w:r>
      <w:r>
        <w:br/>
      </w:r>
      <w:r>
        <w:br/>
        <w:t>To run the code, open terminal and type:</w:t>
      </w:r>
      <w:r>
        <w:br/>
        <w:t>node hello.js</w:t>
      </w:r>
    </w:p>
    <w:p w:rsidR="001223D0" w:rsidRDefault="00B75F6A">
      <w:pPr>
        <w:pStyle w:val="Heading1"/>
      </w:pPr>
      <w:r>
        <w:t>4. Node.js Modules</w:t>
      </w:r>
    </w:p>
    <w:p w:rsidR="001223D0" w:rsidRDefault="00B75F6A">
      <w:r>
        <w:t>Modules are reusable pieces of code in Node.js. There are three types of modules</w:t>
      </w:r>
      <w:proofErr w:type="gramStart"/>
      <w:r>
        <w:t>:</w:t>
      </w:r>
      <w:proofErr w:type="gramEnd"/>
      <w:r>
        <w:br/>
        <w:t>1. Core Modules (e.g., fs, http, path)</w:t>
      </w:r>
      <w:r w:rsidR="00F92F4F">
        <w:t xml:space="preserve"> build in module  package</w:t>
      </w:r>
      <w:r>
        <w:br/>
        <w:t>2. Local Modules (your own modules)</w:t>
      </w:r>
      <w:r>
        <w:br/>
        <w:t>3. Third-party Modules (installed via npm</w:t>
      </w:r>
      <w:proofErr w:type="gramStart"/>
      <w:r>
        <w:t>)</w:t>
      </w:r>
      <w:proofErr w:type="gramEnd"/>
      <w:r>
        <w:br/>
      </w:r>
      <w:r>
        <w:br/>
        <w:t>Example:</w:t>
      </w:r>
      <w:r>
        <w:br/>
        <w:t>const fs = require('fs'); // Core module</w:t>
      </w:r>
      <w:r>
        <w:br/>
        <w:t>console.log('Module loaded');</w:t>
      </w:r>
    </w:p>
    <w:p w:rsidR="00420FEA" w:rsidRDefault="00420FEA" w:rsidP="00420FEA">
      <w:r>
        <w:lastRenderedPageBreak/>
        <w:t>Example</w:t>
      </w:r>
      <w:proofErr w:type="gramStart"/>
      <w:r>
        <w:t>:</w:t>
      </w:r>
      <w:proofErr w:type="gramEnd"/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myLogModule</w:t>
      </w:r>
      <w:proofErr w:type="spellEnd"/>
      <w:r>
        <w:t xml:space="preserve"> = require('./Log.js');</w:t>
      </w:r>
      <w:r>
        <w:t xml:space="preserve"> // </w:t>
      </w:r>
      <w:r>
        <w:rPr>
          <w:rFonts w:ascii="Segoe UI" w:hAnsi="Segoe UI" w:cs="Segoe UI"/>
        </w:rPr>
        <w:t>local module</w:t>
      </w:r>
      <w:r>
        <w:br/>
      </w:r>
      <w:r>
        <w:t>myLogModule.info('Node.js started');</w:t>
      </w:r>
    </w:p>
    <w:p w:rsidR="00420FEA" w:rsidRDefault="00420FEA">
      <w:r>
        <w:t>Example</w:t>
      </w:r>
      <w:proofErr w:type="gramStart"/>
      <w:r>
        <w:t>:</w:t>
      </w:r>
      <w:proofErr w:type="gramEnd"/>
      <w:r>
        <w:br/>
      </w:r>
      <w:proofErr w:type="spellStart"/>
      <w:r>
        <w:t>npm</w:t>
      </w:r>
      <w:proofErr w:type="spellEnd"/>
      <w:r>
        <w:t xml:space="preserve"> Install Express</w:t>
      </w:r>
      <w:r>
        <w:br/>
      </w:r>
      <w:proofErr w:type="spellStart"/>
      <w:r>
        <w:t>const</w:t>
      </w:r>
      <w:proofErr w:type="spellEnd"/>
      <w:r>
        <w:t xml:space="preserve"> fs = require('express</w:t>
      </w:r>
      <w:r>
        <w:t xml:space="preserve">'); // </w:t>
      </w:r>
      <w:r>
        <w:t>Third- Party</w:t>
      </w:r>
      <w:r>
        <w:t xml:space="preserve"> module</w:t>
      </w:r>
      <w:r>
        <w:br/>
        <w:t>console.log('Module loaded');</w:t>
      </w:r>
    </w:p>
    <w:p w:rsidR="001223D0" w:rsidRDefault="00B75F6A">
      <w:pPr>
        <w:pStyle w:val="Heading1"/>
      </w:pPr>
      <w:r>
        <w:t>5. Node.js File Handling</w:t>
      </w:r>
    </w:p>
    <w:p w:rsidR="001223D0" w:rsidRDefault="00B75F6A">
      <w:r>
        <w:t>Node.js provides the 'fs' module to interact with the file system.</w:t>
      </w:r>
      <w:r>
        <w:br/>
      </w:r>
      <w:r>
        <w:br/>
        <w:t>Example: Writing to a file</w:t>
      </w:r>
      <w:r>
        <w:br/>
        <w:t>const fs = require('fs');</w:t>
      </w:r>
      <w:r>
        <w:br/>
        <w:t>fs.writeFile('example.txt', 'Hello World!', function(err) {</w:t>
      </w:r>
      <w:r>
        <w:br/>
        <w:t xml:space="preserve">  if (err) throw err;</w:t>
      </w:r>
      <w:r>
        <w:br/>
        <w:t xml:space="preserve">  console.log('File created and saved!');</w:t>
      </w:r>
      <w:r>
        <w:br/>
        <w:t>});</w:t>
      </w:r>
      <w:r>
        <w:br/>
      </w:r>
      <w:r>
        <w:br/>
        <w:t>Example: Reading a file</w:t>
      </w:r>
      <w:r>
        <w:br/>
        <w:t>fs.readFile('example.txt', 'utf8', function(err, data) {</w:t>
      </w:r>
      <w:r>
        <w:br/>
        <w:t xml:space="preserve">  if (err) throw err;</w:t>
      </w:r>
      <w:r>
        <w:br/>
        <w:t xml:space="preserve">  console.log(data);</w:t>
      </w:r>
      <w:r>
        <w:br/>
        <w:t>});</w:t>
      </w:r>
    </w:p>
    <w:sectPr w:rsidR="001223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23D0"/>
    <w:rsid w:val="0015074B"/>
    <w:rsid w:val="0029639D"/>
    <w:rsid w:val="00326F90"/>
    <w:rsid w:val="00420FEA"/>
    <w:rsid w:val="00AA1D8D"/>
    <w:rsid w:val="00B47730"/>
    <w:rsid w:val="00B75F6A"/>
    <w:rsid w:val="00CB0664"/>
    <w:rsid w:val="00F92F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01EEB"/>
  <w14:defaultImageDpi w14:val="300"/>
  <w15:docId w15:val="{3DEF8C29-0131-4959-8FE3-7AD0A6EB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58204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02086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6255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BE9D37-0BAC-4481-B344-AD8CDA19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 Home</cp:lastModifiedBy>
  <cp:revision>3</cp:revision>
  <dcterms:created xsi:type="dcterms:W3CDTF">2013-12-23T23:15:00Z</dcterms:created>
  <dcterms:modified xsi:type="dcterms:W3CDTF">2025-05-22T09:08:00Z</dcterms:modified>
  <cp:category/>
</cp:coreProperties>
</file>